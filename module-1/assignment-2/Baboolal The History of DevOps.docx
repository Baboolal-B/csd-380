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5B4A6" w14:textId="77777777" w:rsidR="00C7214F" w:rsidRPr="00F33CC1" w:rsidRDefault="00000000" w:rsidP="00F33CC1">
      <w:pPr>
        <w:pStyle w:val="Heading2"/>
        <w:rPr>
          <w:color w:val="auto"/>
          <w:sz w:val="32"/>
          <w:szCs w:val="32"/>
          <w:u w:val="single"/>
        </w:rPr>
      </w:pPr>
      <w:r w:rsidRPr="00F33CC1">
        <w:rPr>
          <w:color w:val="auto"/>
          <w:sz w:val="32"/>
          <w:szCs w:val="32"/>
          <w:u w:val="single"/>
        </w:rPr>
        <w:t>Introduction</w:t>
      </w:r>
    </w:p>
    <w:p w14:paraId="40B024AA" w14:textId="77777777" w:rsidR="00C7214F" w:rsidRPr="00F33CC1" w:rsidRDefault="00000000" w:rsidP="00F33CC1">
      <w:r w:rsidRPr="00F33CC1">
        <w:t>DevOps is a cultural and technical movement that bridges the gap between software development and IT operations. Its primary goal is to enable faster, more reliable software delivery through collaboration, automation, and continuous improvement. The concept of DevOps did not emerge overnight; rather, it evolved from three major influences that shaped modern software practices: the Lean Movement, the Agile Manifesto, and the Continuous Delivery Movement.</w:t>
      </w:r>
    </w:p>
    <w:p w14:paraId="407B57DD" w14:textId="77777777" w:rsidR="00C7214F" w:rsidRPr="00F33CC1" w:rsidRDefault="00000000" w:rsidP="00F33CC1">
      <w:pPr>
        <w:pStyle w:val="Heading2"/>
        <w:rPr>
          <w:color w:val="auto"/>
          <w:sz w:val="32"/>
          <w:szCs w:val="32"/>
          <w:u w:val="single"/>
        </w:rPr>
      </w:pPr>
      <w:r w:rsidRPr="00F33CC1">
        <w:rPr>
          <w:color w:val="auto"/>
          <w:sz w:val="32"/>
          <w:szCs w:val="32"/>
          <w:u w:val="single"/>
        </w:rPr>
        <w:t>The Lean Movement</w:t>
      </w:r>
    </w:p>
    <w:p w14:paraId="56E68569" w14:textId="77777777" w:rsidR="00C7214F" w:rsidRPr="00F33CC1" w:rsidRDefault="00000000" w:rsidP="00F33CC1">
      <w:r w:rsidRPr="00F33CC1">
        <w:t>The Lean Movement began with the Toyota Production System (TPS) in the mid-twentieth century. Developed by Toyota engineers such as Taiichi Ohno, Lean emphasized efficiency, waste reduction, and continuous improvement, known as kaizen. These ideas encouraged organizations to focus on optimizing the entire process of production, or the 'value stream,' to eliminate unnecessary steps and delays. When applied to software development, Lean thinking inspired continuous improvement, teamwork, and the idea of delivering small, frequent updates. These principles later became essential components of the DevOps philosophy.</w:t>
      </w:r>
    </w:p>
    <w:p w14:paraId="6498FBF6" w14:textId="77777777" w:rsidR="00C7214F" w:rsidRPr="00F33CC1" w:rsidRDefault="00000000" w:rsidP="00F33CC1">
      <w:pPr>
        <w:pStyle w:val="Heading2"/>
        <w:rPr>
          <w:color w:val="auto"/>
          <w:sz w:val="32"/>
          <w:szCs w:val="32"/>
          <w:u w:val="single"/>
        </w:rPr>
      </w:pPr>
      <w:r w:rsidRPr="00F33CC1">
        <w:rPr>
          <w:color w:val="auto"/>
          <w:sz w:val="32"/>
          <w:szCs w:val="32"/>
          <w:u w:val="single"/>
        </w:rPr>
        <w:t>The Agile Manifesto</w:t>
      </w:r>
    </w:p>
    <w:p w14:paraId="5C06FF02" w14:textId="77777777" w:rsidR="00C7214F" w:rsidRPr="00F33CC1" w:rsidRDefault="00000000" w:rsidP="00F33CC1">
      <w:r w:rsidRPr="00F33CC1">
        <w:t>In 2001, a group of software practitioners introduced the Agile Manifesto, which redefined how software should be developed. The Manifesto emphasized individuals and interactions, working software, customer collaboration, and responding to change. Agile shifted software development away from rigid, plan-driven methods toward flexible, iterative cycles that welcomed feedback and adaptation. However, Agile practices often focused on development alone, leaving a gap in the deployment and operations phases. DevOps extended Agile principles beyond coding to include infrastructure and operations, fostering collaboration between teams and ensuring that rapid software delivery continued all the way to production.</w:t>
      </w:r>
    </w:p>
    <w:p w14:paraId="1371C61F" w14:textId="77777777" w:rsidR="00C7214F" w:rsidRPr="00F33CC1" w:rsidRDefault="00000000" w:rsidP="00F33CC1">
      <w:pPr>
        <w:pStyle w:val="Heading2"/>
        <w:rPr>
          <w:color w:val="auto"/>
          <w:sz w:val="32"/>
          <w:szCs w:val="32"/>
          <w:u w:val="single"/>
        </w:rPr>
      </w:pPr>
      <w:r w:rsidRPr="00F33CC1">
        <w:rPr>
          <w:color w:val="auto"/>
          <w:sz w:val="32"/>
          <w:szCs w:val="32"/>
          <w:u w:val="single"/>
        </w:rPr>
        <w:t>The Continuous Delivery Movement</w:t>
      </w:r>
    </w:p>
    <w:p w14:paraId="0ECA574D" w14:textId="77777777" w:rsidR="00C7214F" w:rsidRPr="00F33CC1" w:rsidRDefault="00000000" w:rsidP="00F33CC1">
      <w:r w:rsidRPr="00F33CC1">
        <w:t>The Continuous Delivery (CD) Movement, popularized by Jez Humble and David Farley in their 2010 book Continuous Delivery, focused on automating the process of building, testing, and deploying software. Continuous Delivery introduced the use of automated pipelines, infrastructure as code, and rigorous testing to ensure that software could be deployed safely and frequently. This movement provided the technical foundation for DevOps by making it possible to achieve the Agile goal of delivering working software rapidly and reliably.</w:t>
      </w:r>
    </w:p>
    <w:p w14:paraId="0383D5C1" w14:textId="77777777" w:rsidR="00C7214F" w:rsidRPr="00F33CC1" w:rsidRDefault="00000000" w:rsidP="00F33CC1">
      <w:pPr>
        <w:pStyle w:val="Heading2"/>
        <w:rPr>
          <w:color w:val="auto"/>
        </w:rPr>
      </w:pPr>
      <w:r w:rsidRPr="00F33CC1">
        <w:rPr>
          <w:color w:val="auto"/>
          <w:sz w:val="32"/>
          <w:szCs w:val="32"/>
          <w:u w:val="single"/>
        </w:rPr>
        <w:lastRenderedPageBreak/>
        <w:t>Conclusion</w:t>
      </w:r>
    </w:p>
    <w:p w14:paraId="73AC0A1A" w14:textId="77777777" w:rsidR="00C7214F" w:rsidRPr="00F33CC1" w:rsidRDefault="00000000" w:rsidP="00F33CC1">
      <w:r w:rsidRPr="00F33CC1">
        <w:t>The history of DevOps reflects a natural evolution of ideas from Lean manufacturing, Agile development, and Continuous Delivery engineering. Each movement contributed unique values and practices that shaped DevOps into what it is today—a cultural and technical approach that enables organizations to deliver software quickly, efficiently, and reliably. Through collaboration, automation, and continuous improvement, DevOps continues to transform the way technology teams create and maintain software systems.</w:t>
      </w:r>
    </w:p>
    <w:p w14:paraId="2A0C821B" w14:textId="77777777" w:rsidR="00C7214F" w:rsidRPr="00F33CC1" w:rsidRDefault="00000000" w:rsidP="00F33CC1">
      <w:pPr>
        <w:pStyle w:val="Heading2"/>
        <w:rPr>
          <w:color w:val="auto"/>
        </w:rPr>
      </w:pPr>
      <w:r w:rsidRPr="00F33CC1">
        <w:rPr>
          <w:color w:val="auto"/>
          <w:sz w:val="32"/>
          <w:szCs w:val="32"/>
          <w:u w:val="single"/>
        </w:rPr>
        <w:t>References</w:t>
      </w:r>
    </w:p>
    <w:p w14:paraId="3CE8069F" w14:textId="77777777" w:rsidR="00C7214F" w:rsidRPr="00F33CC1" w:rsidRDefault="00000000" w:rsidP="00F33CC1">
      <w:r w:rsidRPr="00F33CC1">
        <w:t>Humble, J., &amp; Farley, D. (2010). Continuous Delivery: Reliable Software Releases through Build, Test, and Deployment Automation. Addison-Wesley.</w:t>
      </w:r>
      <w:r w:rsidRPr="00F33CC1">
        <w:br/>
        <w:t>Beck, K. et al. (2001). Manifesto for Agile Software Development. Agile Alliance. https://agilemanifesto.org/</w:t>
      </w:r>
      <w:r w:rsidRPr="00F33CC1">
        <w:br/>
        <w:t>Ohno, T. (1988). Toyota Production System: Beyond Large-Scale Production. Productivity Press.</w:t>
      </w:r>
      <w:r w:rsidRPr="00F33CC1">
        <w:br/>
        <w:t>Kim, G., Humble, J., Debois, P., &amp; Willis, J. (2016). The DevOps Handbook: How to Create World-Class Agility, Reliability, and Security in Technology Organizations. IT Revolution Press.</w:t>
      </w:r>
    </w:p>
    <w:sectPr w:rsidR="00C7214F" w:rsidRPr="00F33CC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B51CBD" w14:textId="77777777" w:rsidR="003F1E32" w:rsidRDefault="003F1E32" w:rsidP="00F33CC1">
      <w:pPr>
        <w:spacing w:after="0" w:line="240" w:lineRule="auto"/>
      </w:pPr>
      <w:r>
        <w:separator/>
      </w:r>
    </w:p>
  </w:endnote>
  <w:endnote w:type="continuationSeparator" w:id="0">
    <w:p w14:paraId="4483E9E5" w14:textId="77777777" w:rsidR="003F1E32" w:rsidRDefault="003F1E32" w:rsidP="00F33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8AF17" w14:textId="77777777" w:rsidR="00F33CC1" w:rsidRDefault="00F33C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0CF1A" w14:textId="77777777" w:rsidR="00F33CC1" w:rsidRDefault="00F33C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683E5" w14:textId="77777777" w:rsidR="00F33CC1" w:rsidRDefault="00F33C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EA202F" w14:textId="77777777" w:rsidR="003F1E32" w:rsidRDefault="003F1E32" w:rsidP="00F33CC1">
      <w:pPr>
        <w:spacing w:after="0" w:line="240" w:lineRule="auto"/>
      </w:pPr>
      <w:r>
        <w:separator/>
      </w:r>
    </w:p>
  </w:footnote>
  <w:footnote w:type="continuationSeparator" w:id="0">
    <w:p w14:paraId="3B17C2DA" w14:textId="77777777" w:rsidR="003F1E32" w:rsidRDefault="003F1E32" w:rsidP="00F33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4055C" w14:textId="77777777" w:rsidR="00F33CC1" w:rsidRDefault="00F33C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07696" w14:textId="1F7BFFA7" w:rsidR="00F33CC1" w:rsidRDefault="00F33CC1" w:rsidP="00F33CC1">
    <w:pPr>
      <w:pStyle w:val="Header"/>
      <w:jc w:val="center"/>
      <w:rPr>
        <w:b/>
        <w:bCs/>
        <w:sz w:val="32"/>
        <w:szCs w:val="32"/>
      </w:rPr>
    </w:pPr>
    <w:r>
      <w:rPr>
        <w:b/>
        <w:bCs/>
        <w:sz w:val="32"/>
        <w:szCs w:val="32"/>
      </w:rPr>
      <w:t>The History of DevOps</w:t>
    </w:r>
  </w:p>
  <w:p w14:paraId="39F213C3" w14:textId="77777777" w:rsidR="00F33CC1" w:rsidRPr="00DD4894" w:rsidRDefault="00F33CC1" w:rsidP="00F33CC1">
    <w:pPr>
      <w:pStyle w:val="Header"/>
      <w:jc w:val="center"/>
      <w:rPr>
        <w:b/>
        <w:bCs/>
        <w:sz w:val="32"/>
        <w:szCs w:val="32"/>
      </w:rPr>
    </w:pPr>
    <w:r w:rsidRPr="00DD4894">
      <w:rPr>
        <w:b/>
        <w:bCs/>
        <w:sz w:val="32"/>
        <w:szCs w:val="32"/>
      </w:rPr>
      <w:t>Brijette Baboolal</w:t>
    </w:r>
  </w:p>
  <w:p w14:paraId="16ECED52" w14:textId="6AC2BC0D" w:rsidR="00F33CC1" w:rsidRPr="00DD4894" w:rsidRDefault="00F33CC1" w:rsidP="00F33CC1">
    <w:pPr>
      <w:pStyle w:val="Header"/>
      <w:jc w:val="center"/>
      <w:rPr>
        <w:b/>
        <w:bCs/>
        <w:sz w:val="32"/>
        <w:szCs w:val="32"/>
      </w:rPr>
    </w:pPr>
    <w:r w:rsidRPr="00DD4894">
      <w:rPr>
        <w:b/>
        <w:bCs/>
        <w:sz w:val="32"/>
        <w:szCs w:val="32"/>
      </w:rPr>
      <w:t xml:space="preserve">Assignment </w:t>
    </w:r>
    <w:r>
      <w:rPr>
        <w:b/>
        <w:bCs/>
        <w:sz w:val="32"/>
        <w:szCs w:val="32"/>
      </w:rPr>
      <w:t>1</w:t>
    </w:r>
    <w:r w:rsidRPr="00DD4894">
      <w:rPr>
        <w:b/>
        <w:bCs/>
        <w:sz w:val="32"/>
        <w:szCs w:val="32"/>
      </w:rPr>
      <w:t>.2</w:t>
    </w:r>
  </w:p>
  <w:p w14:paraId="5A8A2E68" w14:textId="7767F8DA" w:rsidR="00F33CC1" w:rsidRPr="00F33CC1" w:rsidRDefault="00F33CC1" w:rsidP="00F33CC1">
    <w:pPr>
      <w:pStyle w:val="Header"/>
      <w:jc w:val="center"/>
      <w:rPr>
        <w:sz w:val="32"/>
        <w:szCs w:val="32"/>
      </w:rPr>
    </w:pPr>
    <w:r>
      <w:rPr>
        <w:b/>
        <w:bCs/>
        <w:sz w:val="32"/>
        <w:szCs w:val="32"/>
      </w:rPr>
      <w:t>1</w:t>
    </w:r>
    <w:r w:rsidRPr="00DD4894">
      <w:rPr>
        <w:b/>
        <w:bCs/>
        <w:sz w:val="32"/>
        <w:szCs w:val="32"/>
      </w:rPr>
      <w:t>0/</w:t>
    </w:r>
    <w:r>
      <w:rPr>
        <w:b/>
        <w:bCs/>
        <w:sz w:val="32"/>
        <w:szCs w:val="32"/>
      </w:rPr>
      <w:t>25</w:t>
    </w:r>
    <w:r w:rsidRPr="00DD4894">
      <w:rPr>
        <w:b/>
        <w:bCs/>
        <w:sz w:val="32"/>
        <w:szCs w:val="32"/>
      </w:rPr>
      <w:t>/2025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1A917" w14:textId="77777777" w:rsidR="00F33CC1" w:rsidRDefault="00F33C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6272727">
    <w:abstractNumId w:val="8"/>
  </w:num>
  <w:num w:numId="2" w16cid:durableId="1772242283">
    <w:abstractNumId w:val="6"/>
  </w:num>
  <w:num w:numId="3" w16cid:durableId="1093821317">
    <w:abstractNumId w:val="5"/>
  </w:num>
  <w:num w:numId="4" w16cid:durableId="1334189526">
    <w:abstractNumId w:val="4"/>
  </w:num>
  <w:num w:numId="5" w16cid:durableId="627862118">
    <w:abstractNumId w:val="7"/>
  </w:num>
  <w:num w:numId="6" w16cid:durableId="346059160">
    <w:abstractNumId w:val="3"/>
  </w:num>
  <w:num w:numId="7" w16cid:durableId="967590103">
    <w:abstractNumId w:val="2"/>
  </w:num>
  <w:num w:numId="8" w16cid:durableId="189299543">
    <w:abstractNumId w:val="1"/>
  </w:num>
  <w:num w:numId="9" w16cid:durableId="147743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F1E32"/>
    <w:rsid w:val="00832BA7"/>
    <w:rsid w:val="00AA1D8D"/>
    <w:rsid w:val="00B47730"/>
    <w:rsid w:val="00C7214F"/>
    <w:rsid w:val="00CB0664"/>
    <w:rsid w:val="00F33C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78F1FA"/>
  <w14:defaultImageDpi w14:val="300"/>
  <w15:docId w15:val="{24FD625E-0AA3-49E8-B523-142B30F40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Brijette Baboolal</cp:lastModifiedBy>
  <cp:revision>2</cp:revision>
  <dcterms:created xsi:type="dcterms:W3CDTF">2025-10-26T17:52:00Z</dcterms:created>
  <dcterms:modified xsi:type="dcterms:W3CDTF">2025-10-26T17:52:00Z</dcterms:modified>
  <cp:category/>
</cp:coreProperties>
</file>